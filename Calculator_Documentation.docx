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B79" w:rsidRDefault="00FC192C">
      <w:pPr>
        <w:pStyle w:val="Title"/>
      </w:pPr>
      <w:r>
        <w:t>Python Console Calculator –</w:t>
      </w:r>
      <w:proofErr w:type="spellStart"/>
      <w:r>
        <w:t>B.Bhargavi</w:t>
      </w:r>
      <w:proofErr w:type="spellEnd"/>
    </w:p>
    <w:p w:rsidR="00CB7B79" w:rsidRDefault="00FC192C">
      <w:pPr>
        <w:pStyle w:val="Heading1"/>
      </w:pPr>
      <w:r>
        <w:t>Overview</w:t>
      </w:r>
    </w:p>
    <w:p w:rsidR="00CB7B79" w:rsidRDefault="00FC192C">
      <w:r>
        <w:t xml:space="preserve">This is a simple Python calculator that runs in the terminal and performs basic arithmetic operations. It is designed for interactive use and includes optional features like logging and history storage using </w:t>
      </w:r>
      <w:proofErr w:type="spellStart"/>
      <w:r>
        <w:t>SQLite</w:t>
      </w:r>
      <w:proofErr w:type="spellEnd"/>
      <w:r>
        <w:t>.</w:t>
      </w:r>
    </w:p>
    <w:p w:rsidR="00CB7B79" w:rsidRDefault="00FC192C">
      <w:pPr>
        <w:pStyle w:val="Heading1"/>
      </w:pPr>
      <w:r>
        <w:t>Features</w:t>
      </w:r>
    </w:p>
    <w:p w:rsidR="00CB7B79" w:rsidRDefault="00FC192C">
      <w:r>
        <w:t>- Add, Subtract, Multiply, Divide</w:t>
      </w:r>
      <w:r>
        <w:br/>
        <w:t>- Handles invalid inputs and division by zero</w:t>
      </w:r>
      <w:r>
        <w:br/>
        <w:t>- Optionally logs operations to calc_log.txt</w:t>
      </w:r>
      <w:r>
        <w:br/>
        <w:t xml:space="preserve">- Optionally stores calculation history in a </w:t>
      </w:r>
      <w:proofErr w:type="spellStart"/>
      <w:r>
        <w:t>SQLite</w:t>
      </w:r>
      <w:proofErr w:type="spellEnd"/>
      <w:r>
        <w:t xml:space="preserve"> database </w:t>
      </w:r>
      <w:proofErr w:type="spellStart"/>
      <w:r>
        <w:t>history.db</w:t>
      </w:r>
      <w:proofErr w:type="spellEnd"/>
    </w:p>
    <w:p w:rsidR="00CB7B79" w:rsidRDefault="00FC192C">
      <w:pPr>
        <w:pStyle w:val="Heading1"/>
      </w:pPr>
      <w:r>
        <w:t>Example Usage</w:t>
      </w:r>
    </w:p>
    <w:p w:rsidR="00CB7B79" w:rsidRDefault="00FC192C">
      <w:r>
        <w:t>Select operation</w:t>
      </w:r>
      <w:proofErr w:type="gramStart"/>
      <w:r>
        <w:t>:</w:t>
      </w:r>
      <w:proofErr w:type="gramEnd"/>
      <w:r>
        <w:br/>
        <w:t>1. Add</w:t>
      </w:r>
      <w:r>
        <w:br/>
        <w:t>2. Subtract</w:t>
      </w:r>
      <w:r>
        <w:br/>
        <w:t>3. Multiply</w:t>
      </w:r>
      <w:r>
        <w:br/>
        <w:t>4. Divide</w:t>
      </w:r>
      <w:r>
        <w:br/>
        <w:t>5. Exit</w:t>
      </w:r>
      <w:r>
        <w:br/>
        <w:t>Enter choice (1/2/3/4/5): 1</w:t>
      </w:r>
      <w:r>
        <w:br/>
        <w:t>Enter first number: 10</w:t>
      </w:r>
      <w:r>
        <w:br/>
        <w:t>Enter second number: 5</w:t>
      </w:r>
      <w:r>
        <w:br/>
        <w:t>Result: 15</w:t>
      </w:r>
    </w:p>
    <w:p w:rsidR="00CB7B79" w:rsidRDefault="00FC192C">
      <w:pPr>
        <w:pStyle w:val="Heading1"/>
      </w:pPr>
      <w:r>
        <w:t>Logs and History</w:t>
      </w:r>
    </w:p>
    <w:p w:rsidR="00CB7B79" w:rsidRDefault="00FC192C">
      <w:r>
        <w:t>- All operations are logged in calc_log.txt with timestamps.</w:t>
      </w:r>
      <w:r>
        <w:br/>
        <w:t xml:space="preserve">- History is saved in </w:t>
      </w:r>
      <w:proofErr w:type="spellStart"/>
      <w:r>
        <w:t>SQLite</w:t>
      </w:r>
      <w:proofErr w:type="spellEnd"/>
      <w:r>
        <w:t xml:space="preserve"> database (</w:t>
      </w:r>
      <w:proofErr w:type="spellStart"/>
      <w:r>
        <w:t>history.db</w:t>
      </w:r>
      <w:proofErr w:type="spellEnd"/>
      <w:r>
        <w:t>) as:</w:t>
      </w:r>
      <w:r>
        <w:br/>
        <w:t xml:space="preserve">   - operation (e.g., '5 + 3')</w:t>
      </w:r>
      <w:r>
        <w:br/>
        <w:t xml:space="preserve">   - result (e.g., 8)</w:t>
      </w:r>
      <w:r>
        <w:br/>
      </w:r>
      <w:r>
        <w:br/>
      </w:r>
    </w:p>
    <w:p w:rsidR="00CB7B79" w:rsidRDefault="00FC192C">
      <w:pPr>
        <w:pStyle w:val="Heading1"/>
      </w:pPr>
      <w:r>
        <w:t>Technologies Used</w:t>
      </w:r>
    </w:p>
    <w:p w:rsidR="00CB7B79" w:rsidRDefault="00FC192C">
      <w:r>
        <w:t>- Python 3.x</w:t>
      </w:r>
      <w:r>
        <w:br/>
        <w:t>- logging</w:t>
      </w:r>
      <w:r>
        <w:br/>
        <w:t>- sqlite3</w:t>
      </w:r>
    </w:p>
    <w:p w:rsidR="00CB7B79" w:rsidRDefault="00FC192C">
      <w:pPr>
        <w:pStyle w:val="Heading1"/>
      </w:pPr>
      <w:r>
        <w:lastRenderedPageBreak/>
        <w:t>Error Handling</w:t>
      </w:r>
    </w:p>
    <w:p w:rsidR="00CB7B79" w:rsidRDefault="00FC192C">
      <w:r>
        <w:t>- Detects non-numeric inputs</w:t>
      </w:r>
      <w:r>
        <w:br/>
        <w:t>- Prevents division by zero</w:t>
      </w:r>
      <w:r>
        <w:br/>
        <w:t>- Handles unexpected user choices</w:t>
      </w:r>
    </w:p>
    <w:p w:rsidR="00FC192C" w:rsidRDefault="00FC192C" w:rsidP="00FC192C">
      <w:pPr>
        <w:pStyle w:val="Heading1"/>
      </w:pPr>
      <w:r>
        <w:t>Outputs</w:t>
      </w:r>
    </w:p>
    <w:p w:rsidR="00FC192C" w:rsidRDefault="00FC192C" w:rsidP="00FC192C">
      <w:r>
        <w:rPr>
          <w:noProof/>
        </w:rPr>
        <w:drawing>
          <wp:inline distT="0" distB="0" distL="0" distR="0">
            <wp:extent cx="5486400" cy="56706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7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2C" w:rsidRDefault="00FC192C" w:rsidP="00FC192C"/>
    <w:p w:rsidR="00FC192C" w:rsidRDefault="00FC192C" w:rsidP="00FC192C">
      <w:r>
        <w:rPr>
          <w:noProof/>
        </w:rPr>
        <w:lastRenderedPageBreak/>
        <w:drawing>
          <wp:inline distT="0" distB="0" distL="0" distR="0">
            <wp:extent cx="5486400" cy="38159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2C" w:rsidRDefault="00FC192C" w:rsidP="00FC192C"/>
    <w:p w:rsidR="00FC192C" w:rsidRDefault="00FC192C" w:rsidP="00FC192C">
      <w:r>
        <w:rPr>
          <w:noProof/>
        </w:rPr>
        <w:drawing>
          <wp:inline distT="0" distB="0" distL="0" distR="0">
            <wp:extent cx="5486400" cy="37161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6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2C" w:rsidRDefault="00FC192C" w:rsidP="00FC192C">
      <w:r>
        <w:rPr>
          <w:noProof/>
        </w:rPr>
        <w:lastRenderedPageBreak/>
        <w:drawing>
          <wp:inline distT="0" distB="0" distL="0" distR="0">
            <wp:extent cx="4972050" cy="2305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92C" w:rsidRDefault="00FC192C"/>
    <w:sectPr w:rsidR="00FC192C" w:rsidSect="00FC192C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01536"/>
    <w:rsid w:val="00034616"/>
    <w:rsid w:val="0006063C"/>
    <w:rsid w:val="0015074B"/>
    <w:rsid w:val="0029639D"/>
    <w:rsid w:val="00326F90"/>
    <w:rsid w:val="00AA1D8D"/>
    <w:rsid w:val="00B47730"/>
    <w:rsid w:val="00C75F91"/>
    <w:rsid w:val="00CB0664"/>
    <w:rsid w:val="00CB7B79"/>
    <w:rsid w:val="00FC192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C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3B8B6F-62B4-4268-B0E2-03A5A245B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3</cp:revision>
  <dcterms:created xsi:type="dcterms:W3CDTF">2013-12-23T23:15:00Z</dcterms:created>
  <dcterms:modified xsi:type="dcterms:W3CDTF">2025-05-20T07:47:00Z</dcterms:modified>
  <cp:category/>
</cp:coreProperties>
</file>